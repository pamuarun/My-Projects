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 Calculator Project</w:t>
      </w:r>
    </w:p>
    <w:p>
      <w:r>
        <w:t>You are required to build a mini calculator using Python. The calculator should perform basic arithmetic operations such as addition, subtraction, multiplication, and division. You will take input from the user and based on the operation chosen, you will display the result.</w:t>
      </w:r>
    </w:p>
    <w:p>
      <w:pPr>
        <w:pStyle w:val="Heading1"/>
      </w:pPr>
      <w:r>
        <w:t>Rules to Follow:</w:t>
      </w:r>
    </w:p>
    <w:p>
      <w:r>
        <w:t>1. The calculator should accept two numeric inputs from the user.</w:t>
      </w:r>
    </w:p>
    <w:p>
      <w:r>
        <w:t>2. The user should be able to choose between four operations: addition, subtraction, multiplication, and division.</w:t>
      </w:r>
    </w:p>
    <w:p>
      <w:r>
        <w:t>3. Use an 'if-elif' block to handle the user's choice for the operation.</w:t>
      </w:r>
    </w:p>
    <w:p>
      <w:r>
        <w:t>4. Ensure the division operation handles division by zero error appropriately.</w:t>
      </w:r>
    </w:p>
    <w:p>
      <w:r>
        <w:t>5. You must provide meaningful output for each operation performed.</w:t>
      </w:r>
    </w:p>
    <w:p>
      <w:r>
        <w:t>6. If the user enters an invalid option, display a message asking them to enter a valid number (between 1-4).</w:t>
      </w:r>
    </w:p>
    <w:p>
      <w:r>
        <w:t>7. Follow proper coding practices, including commenting on the code and using meaningful variable names.</w:t>
      </w:r>
    </w:p>
    <w:p>
      <w:pPr>
        <w:pStyle w:val="Heading1"/>
      </w:pPr>
      <w:r>
        <w:t>Hints:</w:t>
      </w:r>
    </w:p>
    <w:p>
      <w:r>
        <w:t>1. You can use the `input()` function to take user inputs.</w:t>
      </w:r>
    </w:p>
    <w:p>
      <w:r>
        <w:t>2. Use the `float()` function to convert inputs into numbers (allowing decimals).</w:t>
      </w:r>
    </w:p>
    <w:p>
      <w:r>
        <w:t>3. For performing addition, subtraction, multiplication, and division, you can use the +, -, *, / operators respectively.</w:t>
      </w:r>
    </w:p>
    <w:p>
      <w:r>
        <w:t>4. To handle division by zero, you can use an 'if' statement to check if the second number is zero before performing the division.</w:t>
      </w:r>
    </w:p>
    <w:p>
      <w:r>
        <w:t>5. Use the `print()` function to display the results after performing each operation.</w:t>
      </w:r>
    </w:p>
    <w:p>
      <w:pPr>
        <w:pStyle w:val="Heading1"/>
      </w:pPr>
      <w:r>
        <w:t>Example:</w:t>
      </w:r>
    </w:p>
    <w:p>
      <w:r>
        <w:t>Here is an example of what the calculator interaction should look like:</w:t>
      </w:r>
    </w:p>
    <w:p>
      <w:r>
        <w:br/>
        <w:br/>
        <w:t>............Mini Calculator..........</w:t>
        <w:br/>
        <w:br/>
        <w:t>Enter 1st number: 10</w:t>
        <w:br/>
        <w:t>Enter 2nd number: 5</w:t>
        <w:br/>
        <w:br/>
        <w:t>press 1 for addition</w:t>
        <w:br/>
        <w:t>press 2 for subtraction</w:t>
        <w:br/>
        <w:t>press 3 for multiplication</w:t>
        <w:br/>
        <w:t>press 4 for division</w:t>
        <w:br/>
        <w:br/>
        <w:t>Enter a number between 1-4: 1</w:t>
        <w:br/>
        <w:t>The addition of 2 given numbers is: 15.0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